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Case of the 16 Beans</w:t>
      </w:r>
    </w:p>
    <w:p>
      <w:pPr>
        <w:pStyle w:val="Heading2"/>
      </w:pPr>
      <w:r>
        <w:t>Harry Stephen Keeles</w:t>
      </w:r>
    </w:p>
    <w:p>
      <w:r>
        <w:rPr>
          <w:i/>
        </w:rPr>
        <w:t>(copyright Wildside Press)</w:t>
      </w:r>
    </w:p>
    <w:p>
      <w:r>
        <w:t>Document Title</w:t>
      </w:r>
    </w:p>
    <w:p>
      <w:r>
        <w:t>A plain paragraph having some bold and some italic.</w:t>
      </w:r>
    </w:p>
    <w:p>
      <w:r>
        <w:t>Heading, level 1</w:t>
      </w:r>
    </w:p>
    <w:p>
      <w:r>
        <w:t>Intense quote</w:t>
      </w:r>
    </w:p>
    <w:p>
      <w:r>
        <w:t>first item in unordered list</w:t>
      </w:r>
    </w:p>
    <w:p>
      <w:r/>
    </w:p>
    <w:p>
      <w:r/>
    </w:p>
    <w:p>
      <w:r>
        <w:t xml:space="preserve">|   </w:t>
      </w:r>
    </w:p>
    <w:p>
      <w:r>
        <w:t>«</w:t>
      </w:r>
    </w:p>
    <w:p>
      <w:r>
        <w:t>»</w:t>
      </w:r>
    </w:p>
    <w:p>
      <w:r>
        <w:t>•</w:t>
      </w:r>
    </w:p>
    <w:p>
      <w:r>
        <w:t>blank space:</w:t>
        <w:tab/>
        <w:t>asd</w:t>
      </w:r>
    </w:p>
    <w:p>
      <w:r>
        <w:t xml:space="preserve">(note – blank space is sometime extra space but is often indicating an “m-dash” – need to 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ind w:firstLine="720"/>
      <w:outlineLvl w:val="0"/>
    </w:pPr>
    <w:rPr>
      <w:rFonts w:asciiTheme="majorHAnsi" w:eastAsiaTheme="majorEastAsia" w:hAnsiTheme="majorHAnsi" w:cstheme="majorBidi" w:ascii="Arial" w:hAnsi="Arial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firstLine="720"/>
      <w:outlineLvl w:val="1"/>
    </w:pPr>
    <w:rPr>
      <w:rFonts w:asciiTheme="majorHAnsi" w:eastAsiaTheme="majorEastAsia" w:hAnsiTheme="majorHAnsi" w:cstheme="majorBidi" w:ascii="Arial" w:hAnsi="Arial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firstLine="720"/>
      <w:outlineLvl w:val="2"/>
    </w:pPr>
    <w:rPr>
      <w:rFonts w:asciiTheme="majorHAnsi" w:eastAsiaTheme="majorEastAsia" w:hAnsiTheme="majorHAnsi" w:cstheme="majorBidi" w:ascii="Arial" w:hAnsi="Arial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
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0E" w:rsidRDefault="005E2580" w:rsidP="00400579">
      <w:pPr>
        <w:pStyle w:val="Heading1"/>
      </w:pPr>
      <w:r>
        <w:t>Document Title</w:t>
      </w:r>
    </w:p>
    <w:p w:rsidR="00B32D0E" w:rsidRDefault="005E258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B32D0E" w:rsidRDefault="005E2580">
      <w:pPr>
        <w:pStyle w:val="Heading1"/>
      </w:pPr>
      <w:r>
        <w:t>Heading, level 1</w:t>
      </w:r>
    </w:p>
    <w:p w:rsidR="00B32D0E" w:rsidRDefault="005E2580">
      <w:pPr>
        <w:pStyle w:val="IntenseQuote"/>
      </w:pPr>
      <w:r>
        <w:t>Intense quote</w:t>
      </w:r>
    </w:p>
    <w:p w:rsidR="00B32D0E" w:rsidRDefault="005E2580">
      <w:pPr>
        <w:pStyle w:val="ListBullet"/>
      </w:pPr>
      <w:r>
        <w:t>first item in unordered list</w:t>
      </w:r>
    </w:p>
    <w:p w:rsidR="003A1FD2" w:rsidRDefault="003A1FD2" w:rsidP="00DE3EEA">
      <w:pPr>
        <w:pStyle w:val="ListNumber"/>
      </w:pPr>
    </w:p>
    <w:p w:rsidR="003A1FD2" w:rsidRDefault="003A1FD2" w:rsidP="00DE3EEA">
      <w:pPr>
        <w:pStyle w:val="ListNumber"/>
      </w:pPr>
    </w:p>
    <w:p w:rsidR="003A1FD2" w:rsidRDefault="003A1FD2" w:rsidP="003A1FD2">
      <w:r w:rsidRPr="001A71F0">
        <w:t>|</w:t>
      </w:r>
      <w:r>
        <w:t xml:space="preserve">   </w:t>
      </w:r>
    </w:p>
    <w:p w:rsidR="003A1FD2" w:rsidRDefault="003A1FD2" w:rsidP="003A1FD2">
      <w:r w:rsidRPr="001A71F0">
        <w:t>«</w:t>
      </w:r>
    </w:p>
    <w:p w:rsidR="003A1FD2" w:rsidRPr="001A71F0" w:rsidRDefault="003A1FD2" w:rsidP="003A1FD2">
      <w:r w:rsidRPr="001A71F0">
        <w:t>»</w:t>
      </w:r>
    </w:p>
    <w:p w:rsidR="003A1FD2" w:rsidRDefault="003A1FD2" w:rsidP="003A1FD2">
      <w:r w:rsidRPr="001A71F0">
        <w:t>•</w:t>
      </w:r>
    </w:p>
    <w:p w:rsidR="003A1FD2" w:rsidRDefault="003A1FD2" w:rsidP="003A1FD2">
      <w:r w:rsidRPr="001A71F0">
        <w:t>blank space:</w:t>
      </w:r>
      <w:r w:rsidRPr="001A71F0">
        <w:tab/>
      </w:r>
      <w:r w:rsidR="00A73C7A">
        <w:t>asd</w:t>
      </w:r>
      <w:bookmarkStart w:id="0" w:name="_GoBack"/>
      <w:bookmarkEnd w:id="0"/>
    </w:p>
    <w:p w:rsidR="008F76BC" w:rsidRDefault="003A1FD2" w:rsidP="00A73C7A">
      <w:pPr>
        <w:pStyle w:val="ListNumber"/>
        <w:numPr>
          <w:ilvl w:val="0"/>
          <w:numId w:val="0"/>
        </w:numPr>
      </w:pPr>
      <w:r>
        <w:t xml:space="preserve">(note – blank space is sometime extra space but is often indicating an “m-dash” – need to </w:t>
      </w:r>
    </w:p>
    <w:p w:rsidR="00B32D0E" w:rsidRDefault="00B32D0E"/>
    <w:sectPr w:rsidR="00B32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8C9"/>
    <w:rsid w:val="0015074B"/>
    <w:rsid w:val="0029639D"/>
    <w:rsid w:val="00326F90"/>
    <w:rsid w:val="003A1FD2"/>
    <w:rsid w:val="00400579"/>
    <w:rsid w:val="005E2580"/>
    <w:rsid w:val="008F76BC"/>
    <w:rsid w:val="00A73C7A"/>
    <w:rsid w:val="00AA1D8D"/>
    <w:rsid w:val="00B32D0E"/>
    <w:rsid w:val="00B47730"/>
    <w:rsid w:val="00CB0664"/>
    <w:rsid w:val="00DE3EEA"/>
    <w:rsid w:val="00E664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D0D934-80AD-43A4-B3FF-91C1AC0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C9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0057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7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7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057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0579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579"/>
    <w:rPr>
      <w:rFonts w:ascii="Arial" w:eastAsiaTheme="majorEastAsia" w:hAnsi="Arial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363DB-8E2D-4834-9A3E-CCD9A405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Gordon</cp:lastModifiedBy>
  <cp:revision>9</cp:revision>
  <dcterms:created xsi:type="dcterms:W3CDTF">2013-12-23T23:15:00Z</dcterms:created>
  <dcterms:modified xsi:type="dcterms:W3CDTF">2015-06-19T13:19:00Z</dcterms:modified>
  <cp:category/>
</cp:coreProperties>
</file>